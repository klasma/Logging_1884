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32498-2025 i Nora kommun</w:t>
      </w:r>
    </w:p>
    <w:p>
      <w:r>
        <w:t>Detta dokument behandlar höga naturvärden i avverkningsanmälan A 32498-2025 i Nora kommun. Denna avverkningsanmälan inkom 2025-06-30 10:58:13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2498-2025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6599212, E 484779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