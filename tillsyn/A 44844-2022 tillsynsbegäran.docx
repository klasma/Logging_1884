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44844-2022 i Nora kommun</w:t>
      </w:r>
    </w:p>
    <w:p>
      <w:r>
        <w:t>Detta dokument behandlar höga naturvärden i avverkningsanmälan A 44844-2022 i Nora kommun. Denna avverkningsanmälan inkom 2022-10-07 10:54:26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loppstarr (NT), mindre timmerman (NT), spillkråka (NT, §4), purpurknipprot (S, §8), skogsknipprot (S, §8), svart trolldruva (S), tibast (S), tvåblad (S, §8), blåsippa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44844-2022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6595398, E 497852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purpurknipprot (S, §8), skogsknipprot (S, §8), tvåblad (S,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