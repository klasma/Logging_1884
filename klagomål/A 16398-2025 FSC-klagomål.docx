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16398-2025 i Nora kommun</w:t>
      </w:r>
    </w:p>
    <w:p>
      <w:r>
        <w:t>Detta dokument behandlar höga naturvärden i avverkningsanmälan A 16398-2025 i Nora kommun. Denna avverkningsanmälan inkom 2025-04-04 10:37:30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lakritsmusseron (VU), motaggsvamp (NT), skrovlig taggsvamp (NT), spillkråka (NT, §4), dropptaggsvamp (S), fjällig taggsvamp s.str. (S) och tjäder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16398-2025 karta.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6607371, E 487774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