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11286-2021 i Nora kommun</w:t>
      </w:r>
    </w:p>
    <w:p>
      <w:r>
        <w:t>Detta dokument behandlar höga naturvärden i avverkningsanmälan A 11286-2021 i Nora kommun. Denna avverkningsanmälan inkom 2021-03-08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motaggsvamp (NT), orange taggsvamp (NT), svart taggsvamp (NT), tallticka (NT), ullticka (NT), brandticka (S), bronshjon (S), dropptaggsvamp (S), mindre märgborre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11286-2021 karta.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6593379, E 507050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2.19 ha med buffertzonerna och får av detta skäl inte avverkas.</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11286-2021 karta knärot.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6593379, E 507050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